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BB0E7">
      <w:pPr>
        <w:pStyle w:val="2"/>
      </w:pPr>
      <w:r>
        <w:t>Understanding Virtual Environments (venv) in Python</w:t>
      </w:r>
    </w:p>
    <w:p w14:paraId="541DE20C">
      <w:pPr>
        <w:pStyle w:val="3"/>
      </w:pPr>
      <w:r>
        <w:t>1. What is a Virtual Environment?</w:t>
      </w:r>
    </w:p>
    <w:p w14:paraId="6F9C8883">
      <w:r>
        <w:t>A virtual environment (venv) is like a separate workspace inside your computer where you can install and use Python and its libraries without affecting other projects. It helps keep your projects clean and organized.</w:t>
      </w:r>
      <w:r>
        <w:br w:type="textWrapping"/>
      </w:r>
      <w:r>
        <w:br w:type="textWrapping"/>
      </w:r>
      <w:r>
        <w:t>Think of it as having a personal box for each project, so one project’s tools or versions don’t mix up with another’s.</w:t>
      </w:r>
    </w:p>
    <w:p w14:paraId="2D0E71EB">
      <w:pPr>
        <w:pStyle w:val="3"/>
      </w:pPr>
      <w:r>
        <w:t>2. Why Do We Need a Virtual Environment?</w:t>
      </w:r>
    </w:p>
    <w:p w14:paraId="6358BF33">
      <w:r>
        <w:t>Here’s why developers use virtual environments:</w:t>
      </w:r>
    </w:p>
    <w:p w14:paraId="4DDF68EE">
      <w:r>
        <w:t>• Project Isolation – Keeps each project’s packages separate.</w:t>
      </w:r>
    </w:p>
    <w:p w14:paraId="149E0334">
      <w:r>
        <w:t>• Version Control – You can use different versions of libraries for different projects.</w:t>
      </w:r>
    </w:p>
    <w:p w14:paraId="0078D7F6">
      <w:r>
        <w:t>• Clean Setup – Keeps your system Python free from unnecessary installations.</w:t>
      </w:r>
    </w:p>
    <w:p w14:paraId="1061B67A">
      <w:r>
        <w:t>• Easy Sharing – You can share your project setup easily with others using a requirements.txt file.</w:t>
      </w:r>
    </w:p>
    <w:p w14:paraId="59371C7C">
      <w:pPr>
        <w:pStyle w:val="3"/>
      </w:pPr>
      <w:r>
        <w:t>3. How to Create and Use a Virtual Environment</w:t>
      </w:r>
    </w:p>
    <w:p w14:paraId="0A2ED8EA">
      <w:r>
        <w:t>Let’s go step by step:</w:t>
      </w:r>
    </w:p>
    <w:p w14:paraId="33B5EE27">
      <w:pPr>
        <w:pStyle w:val="4"/>
      </w:pPr>
      <w:r>
        <w:t>Step 1: Create a Virtual Environment</w:t>
      </w:r>
    </w:p>
    <w:p w14:paraId="3BDE39E1">
      <w:r>
        <w:t>Open your terminal or command prompt and run:</w:t>
      </w:r>
      <w:r>
        <w:br w:type="textWrapping"/>
      </w:r>
      <w:r>
        <w:br w:type="textWrapping"/>
      </w:r>
      <w:r>
        <w:t>python -m venv venv</w:t>
      </w:r>
      <w:r>
        <w:rPr>
          <w:rFonts w:hint="default"/>
          <w:lang w:val="en-US"/>
        </w:rPr>
        <w:t>_name</w:t>
      </w:r>
      <w:r>
        <w:br w:type="textWrapping"/>
      </w:r>
      <w:r>
        <w:br w:type="textWrapping"/>
      </w:r>
      <w:r>
        <w:t>This will create a folder named ‘venv’ which holds a new, clean Python environment.</w:t>
      </w:r>
    </w:p>
    <w:p w14:paraId="7D332B97">
      <w:pPr>
        <w:pStyle w:val="4"/>
      </w:pPr>
      <w:r>
        <w:t>Step 2: Activate the Virtual Environment</w:t>
      </w:r>
    </w:p>
    <w:p w14:paraId="148FED39">
      <w:r>
        <w:t>Depending on your system:</w:t>
      </w:r>
    </w:p>
    <w:p w14:paraId="6BAB8A3B">
      <w:r>
        <w:t>• On Windows: venv\Scripts\activate</w:t>
      </w:r>
    </w:p>
    <w:p w14:paraId="0634FB23">
      <w:r>
        <w:t>• On macOS/Linux: source venv/bin/activate</w:t>
      </w:r>
    </w:p>
    <w:p w14:paraId="58478CAE">
      <w:r>
        <w:t>Once activated, you’ll see (venv) appear at the beginning of your terminal — that means you’re inside the virtual environment.</w:t>
      </w:r>
    </w:p>
    <w:p w14:paraId="33B8481C">
      <w:pPr>
        <w:pStyle w:val="4"/>
      </w:pPr>
      <w:r>
        <w:t>Step 3: Install Packages Inside venv</w:t>
      </w:r>
    </w:p>
    <w:p w14:paraId="11DAC278">
      <w:r>
        <w:t>You can now install any Python libraries you need, for example:</w:t>
      </w:r>
      <w:r>
        <w:br w:type="textWrapping"/>
      </w:r>
      <w:r>
        <w:br w:type="textWrapping"/>
      </w:r>
      <w:r>
        <w:t>pip install django</w:t>
      </w:r>
      <w:r>
        <w:br w:type="textWrapping"/>
      </w:r>
      <w:r>
        <w:br w:type="textWrapping"/>
      </w:r>
      <w:r>
        <w:t>This library will be installed only inside your project’s environment, not globally.</w:t>
      </w:r>
    </w:p>
    <w:p w14:paraId="10301527">
      <w:pPr>
        <w:pStyle w:val="4"/>
      </w:pPr>
      <w:r>
        <w:t>Step 4: Save Installed Packages</w:t>
      </w:r>
    </w:p>
    <w:p w14:paraId="4332D1AC">
      <w:r>
        <w:t>To save the list of all installed packages, run:</w:t>
      </w:r>
      <w:r>
        <w:br w:type="textWrapping"/>
      </w:r>
      <w:r>
        <w:br w:type="textWrapping"/>
      </w:r>
      <w:r>
        <w:t>pip freeze &gt; requirements.txt</w:t>
      </w:r>
      <w:r>
        <w:br w:type="textWrapping"/>
      </w:r>
      <w:r>
        <w:br w:type="textWrapping"/>
      </w:r>
      <w:r>
        <w:t>This creates a file with all your dependencies. Others can use it to recreate your setup.</w:t>
      </w:r>
    </w:p>
    <w:p w14:paraId="025E4123">
      <w:pPr>
        <w:pStyle w:val="4"/>
      </w:pPr>
      <w:r>
        <w:t>Step 5: Deactivate the Environment</w:t>
      </w:r>
    </w:p>
    <w:p w14:paraId="7B264ADA">
      <w:r>
        <w:t>When you’re done, just type:</w:t>
      </w:r>
      <w:r>
        <w:br w:type="textWrapping"/>
      </w:r>
      <w:r>
        <w:br w:type="textWrapping"/>
      </w:r>
      <w:r>
        <w:t>deactivate</w:t>
      </w:r>
      <w:r>
        <w:br w:type="textWrapping"/>
      </w:r>
      <w:r>
        <w:br w:type="textWrapping"/>
      </w:r>
      <w:r>
        <w:t>This will take you back to your global Python environment.</w:t>
      </w:r>
    </w:p>
    <w:p w14:paraId="3258EC55">
      <w:pPr>
        <w:pStyle w:val="3"/>
      </w:pPr>
      <w:r>
        <w:t>4. Real-Life Example</w:t>
      </w:r>
    </w:p>
    <w:p w14:paraId="43F9270B">
      <w:r>
        <w:t>Imagine you are working on two projects:</w:t>
      </w:r>
      <w:r>
        <w:br w:type="textWrapping"/>
      </w:r>
      <w:r>
        <w:t>- Project A needs Django version 4.2</w:t>
      </w:r>
      <w:r>
        <w:br w:type="textWrapping"/>
      </w:r>
      <w:r>
        <w:t>- Project B needs Django version 5.0</w:t>
      </w:r>
      <w:r>
        <w:br w:type="textWrapping"/>
      </w:r>
      <w:r>
        <w:br w:type="textWrapping"/>
      </w:r>
      <w:r>
        <w:t>Without virtual environments, these two versions would clash and cause errors. But with venv, each project has its own isolated space, so there are no conflicts.</w:t>
      </w:r>
    </w:p>
    <w:p w14:paraId="5ECD2179">
      <w:pPr>
        <w:pStyle w:val="3"/>
      </w:pPr>
      <w:r>
        <w:t>5. Common Commands 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F317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EB7BDB">
            <w:r>
              <w:t>Command</w:t>
            </w:r>
          </w:p>
        </w:tc>
        <w:tc>
          <w:tcPr>
            <w:tcW w:w="4320" w:type="dxa"/>
          </w:tcPr>
          <w:p w14:paraId="3895130E">
            <w:r>
              <w:t>Description</w:t>
            </w:r>
          </w:p>
        </w:tc>
      </w:tr>
      <w:tr w14:paraId="46113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92125D">
            <w:pPr>
              <w:rPr>
                <w:rFonts w:hint="default"/>
                <w:lang w:val="en-US"/>
              </w:rPr>
            </w:pPr>
            <w:r>
              <w:t>python -m venv venv</w:t>
            </w:r>
            <w:r>
              <w:rPr>
                <w:rFonts w:hint="default"/>
                <w:lang w:val="en-US"/>
              </w:rPr>
              <w:t>_name</w:t>
            </w:r>
          </w:p>
        </w:tc>
        <w:tc>
          <w:tcPr>
            <w:tcW w:w="4320" w:type="dxa"/>
          </w:tcPr>
          <w:p w14:paraId="521D41FE">
            <w:r>
              <w:t>Create a new virtual environment</w:t>
            </w:r>
          </w:p>
        </w:tc>
      </w:tr>
      <w:tr w14:paraId="42122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0A07A7">
            <w:r>
              <w:t>venv\Scripts\activate</w:t>
            </w:r>
          </w:p>
        </w:tc>
        <w:tc>
          <w:tcPr>
            <w:tcW w:w="4320" w:type="dxa"/>
          </w:tcPr>
          <w:p w14:paraId="57D87C6D">
            <w:r>
              <w:t>Activate environment on Windows</w:t>
            </w:r>
          </w:p>
        </w:tc>
      </w:tr>
      <w:tr w14:paraId="58C2E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BEA772">
            <w:r>
              <w:t>source venv/bin/activate</w:t>
            </w:r>
          </w:p>
        </w:tc>
        <w:tc>
          <w:tcPr>
            <w:tcW w:w="4320" w:type="dxa"/>
          </w:tcPr>
          <w:p w14:paraId="7F46DC48">
            <w:r>
              <w:t>Activate environment on macOS/Linux</w:t>
            </w:r>
          </w:p>
        </w:tc>
      </w:tr>
      <w:tr w14:paraId="1BA033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F0C8DB">
            <w:r>
              <w:t>pip install &lt;package&gt;</w:t>
            </w:r>
          </w:p>
        </w:tc>
        <w:tc>
          <w:tcPr>
            <w:tcW w:w="4320" w:type="dxa"/>
          </w:tcPr>
          <w:p w14:paraId="502921AC">
            <w:r>
              <w:t>Install a package inside the venv</w:t>
            </w:r>
          </w:p>
        </w:tc>
      </w:tr>
      <w:tr w14:paraId="0937B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24BB17">
            <w:r>
              <w:t>pip freeze &gt; requirements.txt</w:t>
            </w:r>
          </w:p>
        </w:tc>
        <w:tc>
          <w:tcPr>
            <w:tcW w:w="4320" w:type="dxa"/>
          </w:tcPr>
          <w:p w14:paraId="2E21BBF1">
            <w:r>
              <w:t>Save all installed packages to a file</w:t>
            </w:r>
          </w:p>
        </w:tc>
      </w:tr>
      <w:tr w14:paraId="20A8CB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FC83A7">
            <w:r>
              <w:t>deactivate</w:t>
            </w:r>
          </w:p>
        </w:tc>
        <w:tc>
          <w:tcPr>
            <w:tcW w:w="4320" w:type="dxa"/>
          </w:tcPr>
          <w:p w14:paraId="11D3B368">
            <w:r>
              <w:t>Exit the virtual environment</w:t>
            </w:r>
          </w:p>
        </w:tc>
      </w:tr>
    </w:tbl>
    <w:p w14:paraId="655295EC">
      <w:bookmarkStart w:id="0" w:name="_GoBack"/>
      <w:bookmarkEnd w:id="0"/>
      <w:r>
        <w:br w:type="textWrapping"/>
      </w:r>
      <w:r>
        <w:br w:type="textWrapping"/>
      </w:r>
      <w:r>
        <w:t>Always use a virtual environment when starting a new Python or Django project — it’s a simple step that saves a lot of trouble later!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9E2F06"/>
    <w:rsid w:val="3CA37A53"/>
    <w:rsid w:val="6E7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manivardhan</cp:lastModifiedBy>
  <dcterms:modified xsi:type="dcterms:W3CDTF">2025-10-09T09:39:22Z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4C149CC90974449985947256EADF9B00_12</vt:lpwstr>
  </property>
</Properties>
</file>