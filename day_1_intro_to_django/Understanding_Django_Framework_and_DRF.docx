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B303FA">
      <w:pPr>
        <w:pStyle w:val="2"/>
      </w:pPr>
      <w:r>
        <w:t>Understanding Django, Frameworks, Modules, Libraries, and Django REST Framework (DRF)</w:t>
      </w:r>
    </w:p>
    <w:p w14:paraId="0131FDB7">
      <w:pPr>
        <w:pStyle w:val="3"/>
      </w:pPr>
      <w:r>
        <w:t>1️⃣ Django – The Framework</w:t>
      </w:r>
    </w:p>
    <w:p w14:paraId="029B21A2">
      <w:r>
        <w:t>Django is a high-level Python web framework that helps developers build secure, scalable, and maintainable web applications quickly. It follows the MVT architecture (Model–View–Template), which divides an application into three layers:</w:t>
      </w:r>
      <w:r>
        <w:br w:type="textWrapping"/>
      </w:r>
      <w:r>
        <w:t>- Model → Defines the data structure (Database tables).</w:t>
      </w:r>
      <w:r>
        <w:br w:type="textWrapping"/>
      </w:r>
      <w:r>
        <w:t>- View → Handles logic and user interaction.</w:t>
      </w:r>
      <w:r>
        <w:br w:type="textWrapping"/>
      </w:r>
      <w:r>
        <w:t>- Template → Controls how data is displayed to users.</w:t>
      </w:r>
    </w:p>
    <w:p w14:paraId="69062C6A">
      <w:r>
        <w:t>Why Django?</w:t>
      </w:r>
    </w:p>
    <w:p w14:paraId="6E2CD783">
      <w:r>
        <w:t>✔ Built-in tools for authentication, forms, routing, and ORM.</w:t>
      </w:r>
      <w:bookmarkStart w:id="0" w:name="_GoBack"/>
      <w:bookmarkEnd w:id="0"/>
      <w:r>
        <w:br w:type="textWrapping"/>
      </w:r>
      <w:r>
        <w:t>✔ Comes with an admin panel.</w:t>
      </w:r>
      <w:r>
        <w:br w:type="textWrapping"/>
      </w:r>
      <w:r>
        <w:t>✔ Highly secure and scalable.</w:t>
      </w:r>
      <w:r>
        <w:br w:type="textWrapping"/>
      </w:r>
      <w:r>
        <w:t>✔ Saves time — less code, more results.</w:t>
      </w:r>
    </w:p>
    <w:p w14:paraId="34B284DE">
      <w:r>
        <w:t>Example: If you’re building a blog website, Django automatically helps with managing posts, connecting to databases, rendering templates, and handling authentication.</w:t>
      </w:r>
    </w:p>
    <w:p w14:paraId="01A5B7CD">
      <w:pPr>
        <w:pStyle w:val="3"/>
      </w:pPr>
      <w:r>
        <w:t>2️⃣ What is a Framework?</w:t>
      </w:r>
    </w:p>
    <w:p w14:paraId="422A9E46">
      <w:r>
        <w:t>A framework is a pre-built structure or foundation that simplifies development by providing reusable components. You write your code inside the framework, and it controls how the program runs.</w:t>
      </w:r>
    </w:p>
    <w:p w14:paraId="19948D97">
      <w:r>
        <w:t>Why we need frameworks:</w:t>
      </w:r>
    </w:p>
    <w:p w14:paraId="33DA744C">
      <w:r>
        <w:t>🧩 Reusable components – Avoid writing repeated code.</w:t>
      </w:r>
      <w:r>
        <w:br w:type="textWrapping"/>
      </w:r>
      <w:r>
        <w:t>⚡ Faster development – Pre-built tools speed up work.</w:t>
      </w:r>
      <w:r>
        <w:br w:type="textWrapping"/>
      </w:r>
      <w:r>
        <w:t>🔒 Security – Protects from common web threats.</w:t>
      </w:r>
      <w:r>
        <w:br w:type="textWrapping"/>
      </w:r>
      <w:r>
        <w:t>🔄 Scalability – Works for both small and big projects.</w:t>
      </w:r>
      <w:r>
        <w:br w:type="textWrapping"/>
      </w:r>
      <w:r>
        <w:t>🧠 Consistency – Follows organized patterns like MVC or MVT.</w:t>
      </w:r>
    </w:p>
    <w:p w14:paraId="73983808">
      <w:pPr>
        <w:pStyle w:val="3"/>
      </w:pPr>
      <w:r>
        <w:t>3️⃣ Difference Between Module, Library, and Framework</w:t>
      </w:r>
    </w:p>
    <w:tbl>
      <w:tblPr>
        <w:tblStyle w:val="12"/>
        <w:tblW w:w="0" w:type="auto"/>
        <w:tblInd w:w="0" w:type="dxa"/>
        <w:tblLayout w:type="autofit"/>
        <w:tblCellMar>
          <w:top w:w="0" w:type="dxa"/>
          <w:left w:w="108" w:type="dxa"/>
          <w:bottom w:w="0" w:type="dxa"/>
          <w:right w:w="108" w:type="dxa"/>
        </w:tblCellMar>
      </w:tblPr>
      <w:tblGrid>
        <w:gridCol w:w="2160"/>
        <w:gridCol w:w="2160"/>
        <w:gridCol w:w="2160"/>
        <w:gridCol w:w="2160"/>
      </w:tblGrid>
      <w:tr w14:paraId="0B26C252">
        <w:tblPrEx>
          <w:tblCellMar>
            <w:top w:w="0" w:type="dxa"/>
            <w:left w:w="108" w:type="dxa"/>
            <w:bottom w:w="0" w:type="dxa"/>
            <w:right w:w="108" w:type="dxa"/>
          </w:tblCellMar>
        </w:tblPrEx>
        <w:tc>
          <w:tcPr>
            <w:tcW w:w="2160" w:type="dxa"/>
          </w:tcPr>
          <w:p w14:paraId="1A0E7CB6">
            <w:r>
              <w:t>Feature</w:t>
            </w:r>
          </w:p>
        </w:tc>
        <w:tc>
          <w:tcPr>
            <w:tcW w:w="2160" w:type="dxa"/>
          </w:tcPr>
          <w:p w14:paraId="6A7A73C5">
            <w:r>
              <w:t>Module</w:t>
            </w:r>
          </w:p>
        </w:tc>
        <w:tc>
          <w:tcPr>
            <w:tcW w:w="2160" w:type="dxa"/>
          </w:tcPr>
          <w:p w14:paraId="3BB71EA8">
            <w:r>
              <w:t>Library</w:t>
            </w:r>
          </w:p>
        </w:tc>
        <w:tc>
          <w:tcPr>
            <w:tcW w:w="2160" w:type="dxa"/>
          </w:tcPr>
          <w:p w14:paraId="33538F4A">
            <w:r>
              <w:t>Framework</w:t>
            </w:r>
          </w:p>
        </w:tc>
      </w:tr>
      <w:tr w14:paraId="66805ADF">
        <w:tblPrEx>
          <w:tblCellMar>
            <w:top w:w="0" w:type="dxa"/>
            <w:left w:w="108" w:type="dxa"/>
            <w:bottom w:w="0" w:type="dxa"/>
            <w:right w:w="108" w:type="dxa"/>
          </w:tblCellMar>
        </w:tblPrEx>
        <w:tc>
          <w:tcPr>
            <w:tcW w:w="2160" w:type="dxa"/>
          </w:tcPr>
          <w:p w14:paraId="3D6026D6">
            <w:r>
              <w:t>Definition</w:t>
            </w:r>
          </w:p>
        </w:tc>
        <w:tc>
          <w:tcPr>
            <w:tcW w:w="2160" w:type="dxa"/>
          </w:tcPr>
          <w:p w14:paraId="7BC7C181">
            <w:r>
              <w:t>A single Python file with reusable code.</w:t>
            </w:r>
          </w:p>
        </w:tc>
        <w:tc>
          <w:tcPr>
            <w:tcW w:w="2160" w:type="dxa"/>
          </w:tcPr>
          <w:p w14:paraId="0A9449F5">
            <w:r>
              <w:t>A collection of modules providing specific features.</w:t>
            </w:r>
          </w:p>
        </w:tc>
        <w:tc>
          <w:tcPr>
            <w:tcW w:w="2160" w:type="dxa"/>
          </w:tcPr>
          <w:p w14:paraId="7AFC8D94">
            <w:r>
              <w:t>A complete structure defining how an app should be built.</w:t>
            </w:r>
          </w:p>
        </w:tc>
      </w:tr>
      <w:tr w14:paraId="004031ED">
        <w:tblPrEx>
          <w:tblCellMar>
            <w:top w:w="0" w:type="dxa"/>
            <w:left w:w="108" w:type="dxa"/>
            <w:bottom w:w="0" w:type="dxa"/>
            <w:right w:w="108" w:type="dxa"/>
          </w:tblCellMar>
        </w:tblPrEx>
        <w:tc>
          <w:tcPr>
            <w:tcW w:w="2160" w:type="dxa"/>
          </w:tcPr>
          <w:p w14:paraId="2B3531D1">
            <w:r>
              <w:t>Control Flow</w:t>
            </w:r>
          </w:p>
        </w:tc>
        <w:tc>
          <w:tcPr>
            <w:tcW w:w="2160" w:type="dxa"/>
          </w:tcPr>
          <w:p w14:paraId="433F637B">
            <w:r>
              <w:t>You control the execution.</w:t>
            </w:r>
          </w:p>
        </w:tc>
        <w:tc>
          <w:tcPr>
            <w:tcW w:w="2160" w:type="dxa"/>
          </w:tcPr>
          <w:p w14:paraId="6765E9B1">
            <w:r>
              <w:t>You call the library functions.</w:t>
            </w:r>
          </w:p>
        </w:tc>
        <w:tc>
          <w:tcPr>
            <w:tcW w:w="2160" w:type="dxa"/>
          </w:tcPr>
          <w:p w14:paraId="0F65D4DC">
            <w:r>
              <w:t>The framework calls your code (Inversion of Control).</w:t>
            </w:r>
          </w:p>
        </w:tc>
      </w:tr>
      <w:tr w14:paraId="1BF1F59C">
        <w:tblPrEx>
          <w:tblCellMar>
            <w:top w:w="0" w:type="dxa"/>
            <w:left w:w="108" w:type="dxa"/>
            <w:bottom w:w="0" w:type="dxa"/>
            <w:right w:w="108" w:type="dxa"/>
          </w:tblCellMar>
        </w:tblPrEx>
        <w:tc>
          <w:tcPr>
            <w:tcW w:w="2160" w:type="dxa"/>
          </w:tcPr>
          <w:p w14:paraId="4A83A168">
            <w:r>
              <w:t>Complexity</w:t>
            </w:r>
          </w:p>
        </w:tc>
        <w:tc>
          <w:tcPr>
            <w:tcW w:w="2160" w:type="dxa"/>
          </w:tcPr>
          <w:p w14:paraId="2B7B077E">
            <w:r>
              <w:t>Simple</w:t>
            </w:r>
          </w:p>
        </w:tc>
        <w:tc>
          <w:tcPr>
            <w:tcW w:w="2160" w:type="dxa"/>
          </w:tcPr>
          <w:p w14:paraId="05E0757E">
            <w:r>
              <w:t>Moderate</w:t>
            </w:r>
          </w:p>
        </w:tc>
        <w:tc>
          <w:tcPr>
            <w:tcW w:w="2160" w:type="dxa"/>
          </w:tcPr>
          <w:p w14:paraId="67A0F294">
            <w:r>
              <w:t>Complex</w:t>
            </w:r>
          </w:p>
        </w:tc>
      </w:tr>
      <w:tr w14:paraId="70B2952E">
        <w:tblPrEx>
          <w:tblCellMar>
            <w:top w:w="0" w:type="dxa"/>
            <w:left w:w="108" w:type="dxa"/>
            <w:bottom w:w="0" w:type="dxa"/>
            <w:right w:w="108" w:type="dxa"/>
          </w:tblCellMar>
        </w:tblPrEx>
        <w:tc>
          <w:tcPr>
            <w:tcW w:w="2160" w:type="dxa"/>
          </w:tcPr>
          <w:p w14:paraId="19F1D53E">
            <w:r>
              <w:t>Example</w:t>
            </w:r>
          </w:p>
        </w:tc>
        <w:tc>
          <w:tcPr>
            <w:tcW w:w="2160" w:type="dxa"/>
          </w:tcPr>
          <w:p w14:paraId="22AEC3E5">
            <w:r>
              <w:t>math, os, datetime</w:t>
            </w:r>
          </w:p>
        </w:tc>
        <w:tc>
          <w:tcPr>
            <w:tcW w:w="2160" w:type="dxa"/>
          </w:tcPr>
          <w:p w14:paraId="0E107991">
            <w:r>
              <w:t>requests, NumPy, Pandas</w:t>
            </w:r>
          </w:p>
        </w:tc>
        <w:tc>
          <w:tcPr>
            <w:tcW w:w="2160" w:type="dxa"/>
          </w:tcPr>
          <w:p w14:paraId="4BC9AEF8">
            <w:r>
              <w:t>Django, Flask, React</w:t>
            </w:r>
          </w:p>
        </w:tc>
      </w:tr>
    </w:tbl>
    <w:p w14:paraId="03E0DBCC">
      <w:r>
        <w:t>Example:</w:t>
      </w:r>
      <w:r>
        <w:br w:type="textWrapping"/>
      </w:r>
      <w:r>
        <w:t>- Module Example (math): You call math.sqrt(16).</w:t>
      </w:r>
      <w:r>
        <w:br w:type="textWrapping"/>
      </w:r>
      <w:r>
        <w:t>- Library Example (requests): You call requests.get().</w:t>
      </w:r>
      <w:r>
        <w:br w:type="textWrapping"/>
      </w:r>
      <w:r>
        <w:t>- Framework Example (Django): Django calls your view automatically.</w:t>
      </w:r>
    </w:p>
    <w:p w14:paraId="4EC553B9">
      <w:pPr>
        <w:pStyle w:val="3"/>
      </w:pPr>
      <w:r>
        <w:t>4️⃣ Django REST Framework (DRF)</w:t>
      </w:r>
    </w:p>
    <w:p w14:paraId="52F9324A">
      <w:r>
        <w:t>Django REST Framework (DRF) is built on top of Django to make it easy to build RESTful APIs. It allows mobile apps, web apps, and other systems to communicate with your Django backend using JSON data.</w:t>
      </w:r>
    </w:p>
    <w:p w14:paraId="4EFBF98A">
      <w:r>
        <w:t>Why use DRF instead of other libraries?</w:t>
      </w:r>
    </w:p>
    <w:tbl>
      <w:tblPr>
        <w:tblStyle w:val="12"/>
        <w:tblW w:w="0" w:type="auto"/>
        <w:tblInd w:w="0" w:type="dxa"/>
        <w:tblLayout w:type="autofit"/>
        <w:tblCellMar>
          <w:top w:w="0" w:type="dxa"/>
          <w:left w:w="108" w:type="dxa"/>
          <w:bottom w:w="0" w:type="dxa"/>
          <w:right w:w="108" w:type="dxa"/>
        </w:tblCellMar>
      </w:tblPr>
      <w:tblGrid>
        <w:gridCol w:w="2880"/>
        <w:gridCol w:w="2880"/>
        <w:gridCol w:w="2880"/>
      </w:tblGrid>
      <w:tr w14:paraId="7F0188D3">
        <w:tblPrEx>
          <w:tblCellMar>
            <w:top w:w="0" w:type="dxa"/>
            <w:left w:w="108" w:type="dxa"/>
            <w:bottom w:w="0" w:type="dxa"/>
            <w:right w:w="108" w:type="dxa"/>
          </w:tblCellMar>
        </w:tblPrEx>
        <w:tc>
          <w:tcPr>
            <w:tcW w:w="2880" w:type="dxa"/>
          </w:tcPr>
          <w:p w14:paraId="38F8ED84">
            <w:r>
              <w:t>Library/Tool</w:t>
            </w:r>
          </w:p>
        </w:tc>
        <w:tc>
          <w:tcPr>
            <w:tcW w:w="2880" w:type="dxa"/>
          </w:tcPr>
          <w:p w14:paraId="7FFED37F">
            <w:r>
              <w:t>Purpose</w:t>
            </w:r>
          </w:p>
        </w:tc>
        <w:tc>
          <w:tcPr>
            <w:tcW w:w="2880" w:type="dxa"/>
          </w:tcPr>
          <w:p w14:paraId="136F0336">
            <w:r>
              <w:t>Limitation</w:t>
            </w:r>
          </w:p>
        </w:tc>
      </w:tr>
      <w:tr w14:paraId="4FA00C05">
        <w:tblPrEx>
          <w:tblCellMar>
            <w:top w:w="0" w:type="dxa"/>
            <w:left w:w="108" w:type="dxa"/>
            <w:bottom w:w="0" w:type="dxa"/>
            <w:right w:w="108" w:type="dxa"/>
          </w:tblCellMar>
        </w:tblPrEx>
        <w:tc>
          <w:tcPr>
            <w:tcW w:w="2880" w:type="dxa"/>
          </w:tcPr>
          <w:p w14:paraId="7B4388FE">
            <w:r>
              <w:t>Requests</w:t>
            </w:r>
          </w:p>
        </w:tc>
        <w:tc>
          <w:tcPr>
            <w:tcW w:w="2880" w:type="dxa"/>
          </w:tcPr>
          <w:p w14:paraId="7ED3EF89">
            <w:r>
              <w:t>Used for making API calls (client-side)</w:t>
            </w:r>
          </w:p>
        </w:tc>
        <w:tc>
          <w:tcPr>
            <w:tcW w:w="2880" w:type="dxa"/>
          </w:tcPr>
          <w:p w14:paraId="79AD2AE3">
            <w:r>
              <w:t>Cannot create APIs, only consume them</w:t>
            </w:r>
          </w:p>
        </w:tc>
      </w:tr>
      <w:tr w14:paraId="253BE72D">
        <w:tblPrEx>
          <w:tblCellMar>
            <w:top w:w="0" w:type="dxa"/>
            <w:left w:w="108" w:type="dxa"/>
            <w:bottom w:w="0" w:type="dxa"/>
            <w:right w:w="108" w:type="dxa"/>
          </w:tblCellMar>
        </w:tblPrEx>
        <w:tc>
          <w:tcPr>
            <w:tcW w:w="2880" w:type="dxa"/>
          </w:tcPr>
          <w:p w14:paraId="493357AE">
            <w:r>
              <w:t>Flask-RESTful</w:t>
            </w:r>
          </w:p>
        </w:tc>
        <w:tc>
          <w:tcPr>
            <w:tcW w:w="2880" w:type="dxa"/>
          </w:tcPr>
          <w:p w14:paraId="7329CCB2">
            <w:r>
              <w:t>Lightweight API framework</w:t>
            </w:r>
          </w:p>
        </w:tc>
        <w:tc>
          <w:tcPr>
            <w:tcW w:w="2880" w:type="dxa"/>
          </w:tcPr>
          <w:p w14:paraId="411BB31A">
            <w:r>
              <w:t>Requires manual setup for auth, models, etc.</w:t>
            </w:r>
          </w:p>
        </w:tc>
      </w:tr>
      <w:tr w14:paraId="4AEBC7F7">
        <w:tblPrEx>
          <w:tblCellMar>
            <w:top w:w="0" w:type="dxa"/>
            <w:left w:w="108" w:type="dxa"/>
            <w:bottom w:w="0" w:type="dxa"/>
            <w:right w:w="108" w:type="dxa"/>
          </w:tblCellMar>
        </w:tblPrEx>
        <w:tc>
          <w:tcPr>
            <w:tcW w:w="2880" w:type="dxa"/>
          </w:tcPr>
          <w:p w14:paraId="0A82FD81">
            <w:r>
              <w:t>FastAPI</w:t>
            </w:r>
          </w:p>
        </w:tc>
        <w:tc>
          <w:tcPr>
            <w:tcW w:w="2880" w:type="dxa"/>
          </w:tcPr>
          <w:p w14:paraId="3FAAEA34">
            <w:r>
              <w:t>High-performance async API framework</w:t>
            </w:r>
          </w:p>
        </w:tc>
        <w:tc>
          <w:tcPr>
            <w:tcW w:w="2880" w:type="dxa"/>
          </w:tcPr>
          <w:p w14:paraId="7B8F6E84">
            <w:r>
              <w:t>Newer ecosystem, less built-in support</w:t>
            </w:r>
          </w:p>
        </w:tc>
      </w:tr>
      <w:tr w14:paraId="251A1657">
        <w:tblPrEx>
          <w:tblCellMar>
            <w:top w:w="0" w:type="dxa"/>
            <w:left w:w="108" w:type="dxa"/>
            <w:bottom w:w="0" w:type="dxa"/>
            <w:right w:w="108" w:type="dxa"/>
          </w:tblCellMar>
        </w:tblPrEx>
        <w:tc>
          <w:tcPr>
            <w:tcW w:w="2880" w:type="dxa"/>
          </w:tcPr>
          <w:p w14:paraId="2A966CAD">
            <w:r>
              <w:t>Django REST Framework</w:t>
            </w:r>
          </w:p>
        </w:tc>
        <w:tc>
          <w:tcPr>
            <w:tcW w:w="2880" w:type="dxa"/>
          </w:tcPr>
          <w:p w14:paraId="1E2D37F4">
            <w:r>
              <w:t>Full-featured API system integrated with Django</w:t>
            </w:r>
          </w:p>
        </w:tc>
        <w:tc>
          <w:tcPr>
            <w:tcW w:w="2880" w:type="dxa"/>
          </w:tcPr>
          <w:p w14:paraId="4FF1F724">
            <w:r>
              <w:t>Best for Django-based backends</w:t>
            </w:r>
          </w:p>
        </w:tc>
      </w:tr>
    </w:tbl>
    <w:p w14:paraId="240A1142">
      <w:r>
        <w:t>DRF provides key components:</w:t>
      </w:r>
      <w:r>
        <w:br w:type="textWrapping"/>
      </w:r>
      <w:r>
        <w:t>- Serializer: Converts data to and from JSON.</w:t>
      </w:r>
      <w:r>
        <w:br w:type="textWrapping"/>
      </w:r>
      <w:r>
        <w:t>- ViewSet: Manages CRUD logic.</w:t>
      </w:r>
      <w:r>
        <w:br w:type="textWrapping"/>
      </w:r>
      <w:r>
        <w:t>- Router: Automatically maps URLs.</w:t>
      </w:r>
      <w:r>
        <w:br w:type="textWrapping"/>
      </w:r>
      <w:r>
        <w:t>- Authentication: Secures API access.</w:t>
      </w:r>
    </w:p>
    <w:p w14:paraId="42A20E92">
      <w:r>
        <w:t>Example: If you have a Student model, DRF lets you easily create an API like '/api/students/' that returns data in JSON format.</w:t>
      </w:r>
    </w:p>
    <w:p w14:paraId="36C1155F">
      <w:pPr>
        <w:pStyle w:val="4"/>
      </w:pPr>
      <w:r>
        <w:t>Advantages and Disadvantages of DRF</w:t>
      </w:r>
    </w:p>
    <w:p w14:paraId="148E17F5">
      <w:r>
        <w:t>✅ Advantages:</w:t>
      </w:r>
    </w:p>
    <w:p w14:paraId="3E2265E9">
      <w:r>
        <w:t>⚡ Rapid API Development – Quick setup for CRUD.</w:t>
      </w:r>
      <w:r>
        <w:br w:type="textWrapping"/>
      </w:r>
      <w:r>
        <w:t>🔄 Serialization – Converts model data to JSON automatically.</w:t>
      </w:r>
      <w:r>
        <w:br w:type="textWrapping"/>
      </w:r>
      <w:r>
        <w:t>🔐 Built-in Authentication – Token, session, or JWT supported.</w:t>
      </w:r>
      <w:r>
        <w:br w:type="textWrapping"/>
      </w:r>
      <w:r>
        <w:t>🧩 Browsable API – Web UI for testing APIs.</w:t>
      </w:r>
      <w:r>
        <w:br w:type="textWrapping"/>
      </w:r>
      <w:r>
        <w:t>🧠 Integration – Works perfectly with Django ORM.</w:t>
      </w:r>
      <w:r>
        <w:br w:type="textWrapping"/>
      </w:r>
      <w:r>
        <w:t>📈 Scalable – Suitable for any size project.</w:t>
      </w:r>
    </w:p>
    <w:p w14:paraId="14F0DFCC">
      <w:r>
        <w:t>❌ Disadvantages:</w:t>
      </w:r>
    </w:p>
    <w:p w14:paraId="0A11C007">
      <w:r>
        <w:t>🐢 Performance – Slightly slower than FastAPI.</w:t>
      </w:r>
      <w:r>
        <w:br w:type="textWrapping"/>
      </w:r>
      <w:r>
        <w:t>⚙️ Complexity – Has a learning curve.</w:t>
      </w:r>
      <w:r>
        <w:br w:type="textWrapping"/>
      </w:r>
      <w:r>
        <w:t>🧰 Heavyweight – Overkill for very small projects.</w:t>
      </w:r>
      <w:r>
        <w:br w:type="textWrapping"/>
      </w:r>
      <w:r>
        <w:t>🔄 Synchronous – Not async-first by default.</w:t>
      </w:r>
    </w:p>
    <w:p w14:paraId="55C4BFDE">
      <w:pPr>
        <w:pStyle w:val="3"/>
      </w:pPr>
      <w:r>
        <w:t>5️⃣ Summary</w:t>
      </w:r>
    </w:p>
    <w:p w14:paraId="515B193F">
      <w:r>
        <w:t>• Module – Single Python file with reusable functions.</w:t>
      </w:r>
      <w:r>
        <w:br w:type="textWrapping"/>
      </w:r>
      <w:r>
        <w:t>• Library – Collection of modules for specific tasks.</w:t>
      </w:r>
      <w:r>
        <w:br w:type="textWrapping"/>
      </w:r>
      <w:r>
        <w:t>• Framework – Predefined structure that controls your code.</w:t>
      </w:r>
      <w:r>
        <w:br w:type="textWrapping"/>
      </w:r>
      <w:r>
        <w:t>• Django – Full-stack web framework.</w:t>
      </w:r>
      <w:r>
        <w:br w:type="textWrapping"/>
      </w:r>
      <w:r>
        <w:t>• DRF – Extension of Django for building RESTful APIs.</w:t>
      </w:r>
    </w:p>
    <w:p w14:paraId="47C61F3E">
      <w:r>
        <w:t>Analogy:</w:t>
      </w:r>
      <w:r>
        <w:br w:type="textWrapping"/>
      </w:r>
      <w:r>
        <w:t>🧰 Module = One tool (hammer)</w:t>
      </w:r>
      <w:r>
        <w:br w:type="textWrapping"/>
      </w:r>
      <w:r>
        <w:t>📦 Library = Toolbox (set of tools)</w:t>
      </w:r>
      <w:r>
        <w:br w:type="textWrapping"/>
      </w:r>
      <w:r>
        <w:t>🏗 Framework = Workshop (structure for building)</w:t>
      </w:r>
      <w:r>
        <w:br w:type="textWrapping"/>
      </w:r>
      <w:r>
        <w:t>🌐 Django = Web development workshop</w:t>
      </w:r>
      <w:r>
        <w:br w:type="textWrapping"/>
      </w:r>
      <w:r>
        <w:t>🔗 DRF = API department inside the workshop</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4847E7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manivardhan</cp:lastModifiedBy>
  <dcterms:modified xsi:type="dcterms:W3CDTF">2025-10-08T06:16:08Z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90EEDD71DE8B495AB9AA15164A9FAAA3_12</vt:lpwstr>
  </property>
</Properties>
</file>